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pPr>
        <w:pStyle w:val="Heading2"/>
      </w:pPr>
      <w:r>
        <w:t>Executive Summary</w:t>
      </w:r>
    </w:p>
    <w:p>
      <w:pPr>
        <w:pStyle w:val="Heading2"/>
      </w:pPr>
      <w:r>
        <w:t>Scope and Limitations</w:t>
      </w:r>
    </w:p>
    <w:p>
      <w:pPr>
        <w:pStyle w:val="Heading1"/>
      </w:pPr>
      <w:r>
        <w:t>Methodology</w:t>
      </w:r>
    </w:p>
    <w:p>
      <w:pPr>
        <w:pStyle w:val="Heading1"/>
      </w:pPr>
      <w:r>
        <w:t>Findings</w:t>
      </w:r>
    </w:p>
    <w:p>
      <w:pPr>
        <w:pStyle w:val="Heading2"/>
      </w:pPr>
      <w:r>
        <w:t>Findings Summary</w:t>
      </w:r>
    </w:p>
    <w:p>
      <w:r/>
    </w:p>
    <w:p>
      <w:r>
        <w:br w:type="page"/>
      </w:r>
    </w:p>
    <w:p>
      <w:pPr>
        <w:pStyle w:val="Heading2"/>
      </w:pPr>
      <w:r>
        <w:t>Critical Risk Findings</w:t>
      </w:r>
    </w:p>
    <w:p>
      <w:pPr>
        <w:pStyle w:val="Heading3"/>
      </w:pPr>
      <w:r>
        <w:t>Eternal Blue (MS17-010) Remote Code Execution</w:t>
      </w:r>
    </w:p>
    <w:p>
      <w:r>
        <w:rPr>
          <w:b/>
        </w:rPr>
        <w:t>Impact</w:t>
      </w:r>
    </w:p>
    <w:p>
      <w:r>
        <w:t>Sensitive information contained within the server could be read. It could assist an attacker to obtain higher privileges. The server could be used for cyber attacks against other hosts on the network. The availability and/or integrity of information within the system could also be compromised</w:t>
        <w:br/>
        <w:t xml:space="preserve"> </w:t>
      </w:r>
    </w:p>
    <w:p>
      <w:r>
        <w:rPr>
          <w:b/>
        </w:rPr>
        <w:t>Exploit Difficulty</w:t>
      </w:r>
    </w:p>
    <w:p>
      <w:r>
        <w:t>The issue is exploitable by an unauthenticated adversary with local network access</w:t>
        <w:br/>
        <w:t xml:space="preserve"> </w:t>
      </w:r>
    </w:p>
    <w:p>
      <w:r>
        <w:rPr>
          <w:b/>
        </w:rPr>
        <w:t>MITRE Attack IDs</w:t>
      </w:r>
    </w:p>
    <w:p>
      <w:r>
        <w:t>T1068, T1133(if external)</w:t>
        <w:br/>
        <w:t xml:space="preserve"> </w:t>
      </w:r>
    </w:p>
    <w:p>
      <w:r>
        <w:rPr>
          <w:b/>
        </w:rPr>
        <w:t>CVE ref</w:t>
      </w:r>
    </w:p>
    <w:p>
      <w:r>
        <w:t>CVE- 2019-0708</w:t>
        <w:br/>
        <w:t xml:space="preserve"> </w:t>
      </w:r>
    </w:p>
    <w:p>
      <w:r>
        <w:rPr>
          <w:b/>
        </w:rPr>
        <w:t>OWASP ref</w:t>
      </w:r>
    </w:p>
    <w:p>
      <w:r>
        <w:br w:type="page"/>
      </w:r>
    </w:p>
    <w:p>
      <w:pPr>
        <w:pStyle w:val="Heading2"/>
      </w:pPr>
      <w:r>
        <w:t>High Risk Findings</w:t>
      </w:r>
    </w:p>
    <w:p>
      <w:pPr>
        <w:pStyle w:val="Heading3"/>
      </w:pPr>
      <w:r>
        <w:t>SMB Signing Disabled</w:t>
      </w:r>
    </w:p>
    <w:p>
      <w:r/>
    </w:p>
    <w:p>
      <w:r>
        <w:br w:type="page"/>
      </w:r>
    </w:p>
    <w:p>
      <w:pPr>
        <w:pStyle w:val="Heading2"/>
      </w:pPr>
      <w:r>
        <w:t>Medium Risk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
    <w:name w:val="Code Block"/>
    <w:basedOn w:val="BodyText"/>
    <w:rPr>
      <w:rFonts w:ascii="Consolas" w:hAnsi="Consola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